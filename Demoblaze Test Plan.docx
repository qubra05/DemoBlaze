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7004" w:rsidRPr="008A3A0E" w:rsidRDefault="00000000" w:rsidP="006942F9">
      <w:pPr>
        <w:pStyle w:val="Title"/>
        <w:rPr>
          <w:b/>
          <w:bCs/>
          <w:sz w:val="28"/>
          <w:szCs w:val="28"/>
        </w:rPr>
      </w:pPr>
      <w:r w:rsidRPr="008A3A0E">
        <w:rPr>
          <w:b/>
          <w:bCs/>
          <w:sz w:val="28"/>
          <w:szCs w:val="28"/>
        </w:rPr>
        <w:t>Demoblaze E-Commerce Test Plan</w:t>
      </w:r>
    </w:p>
    <w:p w:rsidR="00AF5925" w:rsidRPr="006942F9" w:rsidRDefault="00000000" w:rsidP="006942F9">
      <w:pPr>
        <w:pStyle w:val="Heading1"/>
        <w:spacing w:line="240" w:lineRule="auto"/>
        <w:rPr>
          <w:sz w:val="20"/>
          <w:szCs w:val="20"/>
        </w:rPr>
      </w:pPr>
      <w:r w:rsidRPr="006942F9">
        <w:rPr>
          <w:sz w:val="20"/>
          <w:szCs w:val="20"/>
        </w:rPr>
        <w:t>1. Introduction</w:t>
      </w:r>
    </w:p>
    <w:p w:rsidR="00CB1670" w:rsidRPr="006942F9" w:rsidRDefault="00CB1670" w:rsidP="006942F9">
      <w:pPr>
        <w:pStyle w:val="NormalWeb"/>
        <w:rPr>
          <w:sz w:val="20"/>
          <w:szCs w:val="20"/>
        </w:rPr>
      </w:pPr>
      <w:r w:rsidRPr="006942F9">
        <w:rPr>
          <w:sz w:val="20"/>
          <w:szCs w:val="20"/>
        </w:rPr>
        <w:t xml:space="preserve">This document defines the </w:t>
      </w:r>
      <w:r w:rsidRPr="006942F9">
        <w:rPr>
          <w:rStyle w:val="Strong"/>
          <w:sz w:val="20"/>
          <w:szCs w:val="20"/>
        </w:rPr>
        <w:t>test plan</w:t>
      </w:r>
      <w:r w:rsidRPr="006942F9">
        <w:rPr>
          <w:sz w:val="20"/>
          <w:szCs w:val="20"/>
        </w:rPr>
        <w:t xml:space="preserve"> for the </w:t>
      </w:r>
      <w:proofErr w:type="spellStart"/>
      <w:r w:rsidRPr="006942F9">
        <w:rPr>
          <w:sz w:val="20"/>
          <w:szCs w:val="20"/>
        </w:rPr>
        <w:t>DemoBlaze</w:t>
      </w:r>
      <w:proofErr w:type="spellEnd"/>
      <w:r w:rsidRPr="006942F9">
        <w:rPr>
          <w:sz w:val="20"/>
          <w:szCs w:val="20"/>
        </w:rPr>
        <w:t xml:space="preserve"> web application (</w:t>
      </w:r>
      <w:hyperlink w:tgtFrame="_new" w:history="1">
        <w:r w:rsidRPr="006942F9">
          <w:rPr>
            <w:rStyle w:val="Hyperlink"/>
            <w:sz w:val="20"/>
            <w:szCs w:val="20"/>
          </w:rPr>
          <w:t>https://www.demoblaze.com</w:t>
        </w:r>
      </w:hyperlink>
      <w:r w:rsidRPr="006942F9">
        <w:rPr>
          <w:sz w:val="20"/>
          <w:szCs w:val="20"/>
        </w:rPr>
        <w:t xml:space="preserve">). </w:t>
      </w:r>
      <w:proofErr w:type="spellStart"/>
      <w:r w:rsidRPr="006942F9">
        <w:rPr>
          <w:sz w:val="20"/>
          <w:szCs w:val="20"/>
        </w:rPr>
        <w:t>DemoBlaze</w:t>
      </w:r>
      <w:proofErr w:type="spellEnd"/>
      <w:r w:rsidRPr="006942F9">
        <w:rPr>
          <w:sz w:val="20"/>
          <w:szCs w:val="20"/>
        </w:rPr>
        <w:t xml:space="preserve"> is a demo e-commerce site that allows users to browse products sign up, log in, add products to the cart, and place orders.</w:t>
      </w:r>
    </w:p>
    <w:p w:rsidR="00CB1670" w:rsidRPr="006942F9" w:rsidRDefault="001A4F87" w:rsidP="006942F9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Due to the limited time, testing scope is limited only for macOS platform and Google Chrome browsers.</w:t>
      </w:r>
    </w:p>
    <w:p w:rsidR="002D7004" w:rsidRPr="006942F9" w:rsidRDefault="00000000" w:rsidP="006942F9">
      <w:pPr>
        <w:pStyle w:val="Heading1"/>
        <w:spacing w:line="240" w:lineRule="auto"/>
        <w:rPr>
          <w:sz w:val="20"/>
          <w:szCs w:val="20"/>
        </w:rPr>
      </w:pPr>
      <w:r w:rsidRPr="006942F9">
        <w:rPr>
          <w:sz w:val="20"/>
          <w:szCs w:val="20"/>
        </w:rPr>
        <w:t xml:space="preserve">2. </w:t>
      </w:r>
      <w:r w:rsidR="00AF5925" w:rsidRPr="006942F9">
        <w:rPr>
          <w:sz w:val="20"/>
          <w:szCs w:val="20"/>
        </w:rPr>
        <w:t>Scope</w:t>
      </w:r>
    </w:p>
    <w:p w:rsidR="00CB1670" w:rsidRPr="006942F9" w:rsidRDefault="00CB1670" w:rsidP="006942F9">
      <w:pPr>
        <w:pStyle w:val="Heading3"/>
        <w:spacing w:line="240" w:lineRule="auto"/>
        <w:ind w:firstLine="360"/>
        <w:rPr>
          <w:color w:val="365F91" w:themeColor="accent1" w:themeShade="BF"/>
          <w:sz w:val="20"/>
          <w:szCs w:val="20"/>
        </w:rPr>
      </w:pPr>
      <w:r w:rsidRPr="006942F9">
        <w:rPr>
          <w:color w:val="365F91" w:themeColor="accent1" w:themeShade="BF"/>
          <w:sz w:val="20"/>
          <w:szCs w:val="20"/>
        </w:rPr>
        <w:t>In-Scope</w:t>
      </w:r>
    </w:p>
    <w:p w:rsidR="00CB1670" w:rsidRDefault="00CB1670" w:rsidP="006942F9">
      <w:pPr>
        <w:pStyle w:val="NormalWeb"/>
        <w:numPr>
          <w:ilvl w:val="0"/>
          <w:numId w:val="13"/>
        </w:numPr>
        <w:rPr>
          <w:sz w:val="20"/>
          <w:szCs w:val="20"/>
        </w:rPr>
      </w:pPr>
      <w:r w:rsidRPr="006942F9">
        <w:rPr>
          <w:sz w:val="20"/>
          <w:szCs w:val="20"/>
        </w:rPr>
        <w:t>Functional testing of UI.</w:t>
      </w:r>
    </w:p>
    <w:p w:rsidR="001A4F87" w:rsidRPr="006942F9" w:rsidRDefault="001A4F87" w:rsidP="006942F9">
      <w:pPr>
        <w:pStyle w:val="NormalWeb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Google Chrome</w:t>
      </w:r>
    </w:p>
    <w:p w:rsidR="00CB1670" w:rsidRDefault="00CB1670" w:rsidP="001A4F87">
      <w:pPr>
        <w:pStyle w:val="NormalWeb"/>
        <w:numPr>
          <w:ilvl w:val="0"/>
          <w:numId w:val="13"/>
        </w:numPr>
        <w:rPr>
          <w:sz w:val="20"/>
          <w:szCs w:val="20"/>
        </w:rPr>
      </w:pPr>
      <w:r w:rsidRPr="006942F9">
        <w:rPr>
          <w:sz w:val="20"/>
          <w:szCs w:val="20"/>
        </w:rPr>
        <w:t>Positive and negative test cases for login, cart, and purchase flow.</w:t>
      </w:r>
    </w:p>
    <w:p w:rsidR="001A4F87" w:rsidRPr="001A4F87" w:rsidRDefault="001A4F87" w:rsidP="001A4F87">
      <w:pPr>
        <w:pStyle w:val="NormalWeb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Several E2E automated test cases.</w:t>
      </w:r>
    </w:p>
    <w:p w:rsidR="00CB1670" w:rsidRDefault="00CB1670" w:rsidP="006942F9">
      <w:pPr>
        <w:pStyle w:val="Heading3"/>
        <w:spacing w:line="240" w:lineRule="auto"/>
        <w:ind w:firstLine="360"/>
        <w:rPr>
          <w:color w:val="365F91" w:themeColor="accent1" w:themeShade="BF"/>
          <w:sz w:val="20"/>
          <w:szCs w:val="20"/>
        </w:rPr>
      </w:pPr>
      <w:r w:rsidRPr="006942F9">
        <w:rPr>
          <w:color w:val="365F91" w:themeColor="accent1" w:themeShade="BF"/>
          <w:sz w:val="20"/>
          <w:szCs w:val="20"/>
        </w:rPr>
        <w:t>Out-of-Scope</w:t>
      </w:r>
    </w:p>
    <w:p w:rsidR="001A4F87" w:rsidRPr="001A4F87" w:rsidRDefault="001A4F87" w:rsidP="001A4F87">
      <w:pPr>
        <w:pStyle w:val="NormalWeb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API testing</w:t>
      </w:r>
    </w:p>
    <w:p w:rsidR="00CB1670" w:rsidRPr="006942F9" w:rsidRDefault="00CB1670" w:rsidP="006942F9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6942F9">
        <w:rPr>
          <w:sz w:val="20"/>
          <w:szCs w:val="20"/>
        </w:rPr>
        <w:t>Performance testing</w:t>
      </w:r>
      <w:r w:rsidR="009D477A">
        <w:rPr>
          <w:sz w:val="20"/>
          <w:szCs w:val="20"/>
        </w:rPr>
        <w:t>.</w:t>
      </w:r>
    </w:p>
    <w:p w:rsidR="001A4F87" w:rsidRDefault="00CB1670" w:rsidP="001A4F87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6942F9">
        <w:rPr>
          <w:sz w:val="20"/>
          <w:szCs w:val="20"/>
        </w:rPr>
        <w:t>Security penetration testing.</w:t>
      </w:r>
    </w:p>
    <w:p w:rsidR="009D477A" w:rsidRPr="001A4F87" w:rsidRDefault="009D477A" w:rsidP="001A4F87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1A4F87">
        <w:rPr>
          <w:sz w:val="20"/>
          <w:szCs w:val="20"/>
        </w:rPr>
        <w:t>Other types of non-functional tests</w:t>
      </w:r>
    </w:p>
    <w:p w:rsidR="001A4F87" w:rsidRPr="006942F9" w:rsidRDefault="001A4F87" w:rsidP="001A4F87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6942F9">
        <w:rPr>
          <w:sz w:val="20"/>
          <w:szCs w:val="20"/>
        </w:rPr>
        <w:t>Cross-browser compatibility (Firefox, Edge</w:t>
      </w:r>
      <w:r>
        <w:rPr>
          <w:sz w:val="20"/>
          <w:szCs w:val="20"/>
        </w:rPr>
        <w:t>, etc.</w:t>
      </w:r>
      <w:r w:rsidRPr="006942F9">
        <w:rPr>
          <w:sz w:val="20"/>
          <w:szCs w:val="20"/>
        </w:rPr>
        <w:t>).</w:t>
      </w:r>
    </w:p>
    <w:p w:rsidR="001A4F87" w:rsidRDefault="001A4F87" w:rsidP="001A4F87">
      <w:pPr>
        <w:pStyle w:val="NormalWeb"/>
        <w:ind w:left="720"/>
        <w:rPr>
          <w:sz w:val="20"/>
          <w:szCs w:val="20"/>
        </w:rPr>
      </w:pPr>
    </w:p>
    <w:p w:rsidR="006942F9" w:rsidRPr="006942F9" w:rsidRDefault="006942F9" w:rsidP="006942F9">
      <w:pPr>
        <w:pStyle w:val="Heading3"/>
        <w:spacing w:line="240" w:lineRule="auto"/>
        <w:rPr>
          <w:color w:val="365F91" w:themeColor="accent1" w:themeShade="BF"/>
          <w:sz w:val="20"/>
          <w:szCs w:val="20"/>
        </w:rPr>
      </w:pPr>
      <w:r w:rsidRPr="006942F9">
        <w:rPr>
          <w:color w:val="365F91" w:themeColor="accent1" w:themeShade="BF"/>
          <w:sz w:val="20"/>
          <w:szCs w:val="20"/>
        </w:rPr>
        <w:t xml:space="preserve">3. </w:t>
      </w:r>
      <w:r w:rsidR="001A4F87">
        <w:rPr>
          <w:color w:val="365F91" w:themeColor="accent1" w:themeShade="BF"/>
          <w:sz w:val="20"/>
          <w:szCs w:val="20"/>
        </w:rPr>
        <w:t xml:space="preserve">(Supposed) </w:t>
      </w:r>
      <w:r w:rsidRPr="006942F9">
        <w:rPr>
          <w:color w:val="365F91" w:themeColor="accent1" w:themeShade="BF"/>
          <w:sz w:val="20"/>
          <w:szCs w:val="20"/>
        </w:rPr>
        <w:t>Roles and Responsibilities</w:t>
      </w:r>
    </w:p>
    <w:p w:rsidR="006942F9" w:rsidRPr="006942F9" w:rsidRDefault="006942F9" w:rsidP="006942F9">
      <w:pPr>
        <w:pStyle w:val="NormalWeb"/>
        <w:numPr>
          <w:ilvl w:val="0"/>
          <w:numId w:val="16"/>
        </w:numPr>
        <w:rPr>
          <w:sz w:val="20"/>
          <w:szCs w:val="20"/>
        </w:rPr>
      </w:pPr>
      <w:r w:rsidRPr="006942F9">
        <w:rPr>
          <w:rStyle w:val="Strong"/>
          <w:sz w:val="20"/>
          <w:szCs w:val="20"/>
        </w:rPr>
        <w:t>QA Lead</w:t>
      </w:r>
      <w:r w:rsidRPr="006942F9">
        <w:rPr>
          <w:sz w:val="20"/>
          <w:szCs w:val="20"/>
        </w:rPr>
        <w:t>: Prepare and approve test plan, oversee execution.</w:t>
      </w:r>
    </w:p>
    <w:p w:rsidR="006942F9" w:rsidRPr="006942F9" w:rsidRDefault="006942F9" w:rsidP="006942F9">
      <w:pPr>
        <w:pStyle w:val="NormalWeb"/>
        <w:numPr>
          <w:ilvl w:val="0"/>
          <w:numId w:val="16"/>
        </w:numPr>
        <w:rPr>
          <w:sz w:val="20"/>
          <w:szCs w:val="20"/>
        </w:rPr>
      </w:pPr>
      <w:r w:rsidRPr="006942F9">
        <w:rPr>
          <w:rStyle w:val="Strong"/>
          <w:sz w:val="20"/>
          <w:szCs w:val="20"/>
        </w:rPr>
        <w:t>Test Engineer</w:t>
      </w:r>
      <w:r w:rsidRPr="006942F9">
        <w:rPr>
          <w:sz w:val="20"/>
          <w:szCs w:val="20"/>
        </w:rPr>
        <w:t>: Design and execute test cases, log defects.</w:t>
      </w:r>
    </w:p>
    <w:p w:rsidR="006942F9" w:rsidRPr="006942F9" w:rsidRDefault="006942F9" w:rsidP="006942F9">
      <w:pPr>
        <w:pStyle w:val="NormalWeb"/>
        <w:numPr>
          <w:ilvl w:val="0"/>
          <w:numId w:val="16"/>
        </w:numPr>
        <w:rPr>
          <w:sz w:val="20"/>
          <w:szCs w:val="20"/>
        </w:rPr>
      </w:pPr>
      <w:r w:rsidRPr="006942F9">
        <w:rPr>
          <w:rStyle w:val="Strong"/>
          <w:sz w:val="20"/>
          <w:szCs w:val="20"/>
        </w:rPr>
        <w:t>Automation Engineer</w:t>
      </w:r>
      <w:r w:rsidRPr="006942F9">
        <w:rPr>
          <w:sz w:val="20"/>
          <w:szCs w:val="20"/>
        </w:rPr>
        <w:t>: Develop and maintain automated test scripts.</w:t>
      </w:r>
    </w:p>
    <w:p w:rsidR="006942F9" w:rsidRPr="006942F9" w:rsidRDefault="006942F9" w:rsidP="006942F9">
      <w:pPr>
        <w:pStyle w:val="NormalWeb"/>
        <w:numPr>
          <w:ilvl w:val="0"/>
          <w:numId w:val="16"/>
        </w:numPr>
        <w:rPr>
          <w:sz w:val="20"/>
          <w:szCs w:val="20"/>
        </w:rPr>
      </w:pPr>
      <w:r w:rsidRPr="006942F9">
        <w:rPr>
          <w:rStyle w:val="Strong"/>
          <w:sz w:val="20"/>
          <w:szCs w:val="20"/>
        </w:rPr>
        <w:t>Developer</w:t>
      </w:r>
      <w:r w:rsidRPr="006942F9">
        <w:rPr>
          <w:sz w:val="20"/>
          <w:szCs w:val="20"/>
        </w:rPr>
        <w:t>: Fix reported defects.</w:t>
      </w:r>
    </w:p>
    <w:p w:rsidR="002D7004" w:rsidRPr="006942F9" w:rsidRDefault="006942F9" w:rsidP="006942F9">
      <w:pPr>
        <w:pStyle w:val="Heading1"/>
        <w:spacing w:line="240" w:lineRule="auto"/>
        <w:rPr>
          <w:sz w:val="20"/>
          <w:szCs w:val="20"/>
        </w:rPr>
      </w:pPr>
      <w:r w:rsidRPr="006942F9">
        <w:rPr>
          <w:sz w:val="20"/>
          <w:szCs w:val="20"/>
        </w:rPr>
        <w:t xml:space="preserve">4. Testing Approach </w:t>
      </w:r>
    </w:p>
    <w:p w:rsidR="00CB1670" w:rsidRPr="006942F9" w:rsidRDefault="00CB1670" w:rsidP="006942F9">
      <w:pPr>
        <w:pStyle w:val="NormalWeb"/>
        <w:numPr>
          <w:ilvl w:val="0"/>
          <w:numId w:val="16"/>
        </w:numPr>
        <w:rPr>
          <w:sz w:val="20"/>
          <w:szCs w:val="20"/>
        </w:rPr>
      </w:pPr>
      <w:r w:rsidRPr="006942F9">
        <w:rPr>
          <w:rStyle w:val="Strong"/>
          <w:sz w:val="20"/>
          <w:szCs w:val="20"/>
        </w:rPr>
        <w:t>Testing Levels:</w:t>
      </w:r>
      <w:r w:rsidRPr="006942F9">
        <w:rPr>
          <w:rStyle w:val="Strong"/>
          <w:b w:val="0"/>
          <w:bCs w:val="0"/>
        </w:rPr>
        <w:t xml:space="preserve"> </w:t>
      </w:r>
      <w:r w:rsidR="001A4F87">
        <w:rPr>
          <w:sz w:val="20"/>
          <w:szCs w:val="20"/>
        </w:rPr>
        <w:t>E2E testing.</w:t>
      </w:r>
    </w:p>
    <w:p w:rsidR="00CB1670" w:rsidRPr="006942F9" w:rsidRDefault="00CB1670" w:rsidP="006942F9">
      <w:pPr>
        <w:pStyle w:val="NormalWeb"/>
        <w:numPr>
          <w:ilvl w:val="0"/>
          <w:numId w:val="16"/>
        </w:numPr>
        <w:rPr>
          <w:sz w:val="20"/>
          <w:szCs w:val="20"/>
        </w:rPr>
      </w:pPr>
      <w:r w:rsidRPr="006942F9">
        <w:rPr>
          <w:rStyle w:val="Strong"/>
          <w:sz w:val="20"/>
          <w:szCs w:val="20"/>
        </w:rPr>
        <w:t>Testing Types:</w:t>
      </w:r>
      <w:r w:rsidRPr="006942F9">
        <w:rPr>
          <w:rStyle w:val="Strong"/>
        </w:rPr>
        <w:t xml:space="preserve"> </w:t>
      </w:r>
      <w:r w:rsidRPr="006942F9">
        <w:rPr>
          <w:sz w:val="20"/>
          <w:szCs w:val="20"/>
        </w:rPr>
        <w:t>Functional, UI</w:t>
      </w:r>
      <w:r w:rsidR="001A4F87">
        <w:rPr>
          <w:sz w:val="20"/>
          <w:szCs w:val="20"/>
        </w:rPr>
        <w:t>.</w:t>
      </w:r>
    </w:p>
    <w:p w:rsidR="00CB1670" w:rsidRPr="006942F9" w:rsidRDefault="00CB1670" w:rsidP="006942F9">
      <w:pPr>
        <w:pStyle w:val="NormalWeb"/>
        <w:numPr>
          <w:ilvl w:val="0"/>
          <w:numId w:val="16"/>
        </w:numPr>
        <w:rPr>
          <w:sz w:val="20"/>
          <w:szCs w:val="20"/>
        </w:rPr>
      </w:pPr>
      <w:r w:rsidRPr="006942F9">
        <w:rPr>
          <w:rStyle w:val="Strong"/>
          <w:sz w:val="20"/>
          <w:szCs w:val="20"/>
        </w:rPr>
        <w:t>Automation:</w:t>
      </w:r>
      <w:r w:rsidRPr="006942F9">
        <w:rPr>
          <w:rStyle w:val="Strong"/>
        </w:rPr>
        <w:t xml:space="preserve"> </w:t>
      </w:r>
      <w:r w:rsidRPr="006942F9">
        <w:rPr>
          <w:sz w:val="20"/>
          <w:szCs w:val="20"/>
        </w:rPr>
        <w:t>Selenium (UI), Cucumber, Junit,</w:t>
      </w:r>
    </w:p>
    <w:p w:rsidR="00CB1670" w:rsidRPr="006942F9" w:rsidRDefault="00CB1670" w:rsidP="006942F9">
      <w:pPr>
        <w:pStyle w:val="NormalWeb"/>
        <w:numPr>
          <w:ilvl w:val="0"/>
          <w:numId w:val="16"/>
        </w:numPr>
        <w:rPr>
          <w:sz w:val="20"/>
          <w:szCs w:val="20"/>
        </w:rPr>
      </w:pPr>
      <w:r w:rsidRPr="006942F9">
        <w:rPr>
          <w:rStyle w:val="Strong"/>
          <w:sz w:val="20"/>
          <w:szCs w:val="20"/>
        </w:rPr>
        <w:t>Manual Testing:</w:t>
      </w:r>
      <w:r w:rsidRPr="006942F9">
        <w:rPr>
          <w:rStyle w:val="Strong"/>
        </w:rPr>
        <w:t xml:space="preserve"> </w:t>
      </w:r>
      <w:r w:rsidRPr="006942F9">
        <w:rPr>
          <w:sz w:val="20"/>
          <w:szCs w:val="20"/>
        </w:rPr>
        <w:t>Exploratory and functional edge cases.</w:t>
      </w:r>
    </w:p>
    <w:p w:rsidR="00AF5925" w:rsidRPr="00CC28AD" w:rsidRDefault="00000000" w:rsidP="00CC28AD">
      <w:pPr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C28A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UI </w:t>
      </w:r>
      <w:r w:rsidR="00AF5925" w:rsidRPr="00CC28AD">
        <w:rPr>
          <w:rFonts w:ascii="Times New Roman" w:eastAsia="Times New Roman" w:hAnsi="Times New Roman" w:cs="Times New Roman"/>
          <w:b/>
          <w:bCs/>
          <w:sz w:val="20"/>
          <w:szCs w:val="20"/>
        </w:rPr>
        <w:t>– E2E tests</w:t>
      </w:r>
    </w:p>
    <w:p w:rsidR="00AF5925" w:rsidRPr="006942F9" w:rsidRDefault="00AF5925" w:rsidP="006942F9">
      <w:pPr>
        <w:pStyle w:val="ListParagraph"/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42F9">
        <w:rPr>
          <w:rFonts w:ascii="Times New Roman" w:eastAsia="Times New Roman" w:hAnsi="Times New Roman" w:cs="Times New Roman"/>
          <w:sz w:val="20"/>
          <w:szCs w:val="20"/>
        </w:rPr>
        <w:t>Responsibility: QA Team</w:t>
      </w:r>
    </w:p>
    <w:p w:rsidR="00AF5925" w:rsidRPr="006942F9" w:rsidRDefault="00AF5925" w:rsidP="006942F9">
      <w:pPr>
        <w:pStyle w:val="ListParagraph"/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42F9">
        <w:rPr>
          <w:rFonts w:ascii="Times New Roman" w:eastAsia="Times New Roman" w:hAnsi="Times New Roman" w:cs="Times New Roman"/>
          <w:sz w:val="20"/>
          <w:szCs w:val="20"/>
        </w:rPr>
        <w:t>Tools: Selenium WebDriver, Cucumber BDD</w:t>
      </w:r>
    </w:p>
    <w:p w:rsidR="00CB1670" w:rsidRPr="006942F9" w:rsidRDefault="00CB1670" w:rsidP="006942F9">
      <w:pPr>
        <w:pStyle w:val="ListParagraph"/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42F9">
        <w:rPr>
          <w:rFonts w:ascii="Times New Roman" w:eastAsia="Times New Roman" w:hAnsi="Times New Roman" w:cs="Times New Roman"/>
          <w:sz w:val="20"/>
          <w:szCs w:val="20"/>
        </w:rPr>
        <w:t xml:space="preserve">Expected number of test cases: </w:t>
      </w:r>
      <w:r w:rsidR="00CC28AD">
        <w:rPr>
          <w:rFonts w:ascii="Times New Roman" w:eastAsia="Times New Roman" w:hAnsi="Times New Roman" w:cs="Times New Roman"/>
          <w:sz w:val="20"/>
          <w:szCs w:val="20"/>
        </w:rPr>
        <w:t>5</w:t>
      </w:r>
    </w:p>
    <w:p w:rsidR="001705B7" w:rsidRDefault="001705B7" w:rsidP="009D477A">
      <w:pPr>
        <w:pStyle w:val="Heading2"/>
        <w:spacing w:line="240" w:lineRule="auto"/>
        <w:rPr>
          <w:color w:val="365F91" w:themeColor="accent1" w:themeShade="BF"/>
          <w:sz w:val="20"/>
          <w:szCs w:val="20"/>
        </w:rPr>
      </w:pPr>
    </w:p>
    <w:p w:rsidR="009D477A" w:rsidRDefault="006942F9" w:rsidP="009D477A">
      <w:pPr>
        <w:pStyle w:val="Heading2"/>
        <w:spacing w:line="240" w:lineRule="auto"/>
        <w:rPr>
          <w:color w:val="365F91" w:themeColor="accent1" w:themeShade="BF"/>
          <w:sz w:val="20"/>
          <w:szCs w:val="20"/>
        </w:rPr>
      </w:pPr>
      <w:r>
        <w:rPr>
          <w:color w:val="365F91" w:themeColor="accent1" w:themeShade="BF"/>
          <w:sz w:val="20"/>
          <w:szCs w:val="20"/>
        </w:rPr>
        <w:t>5</w:t>
      </w:r>
      <w:r w:rsidRPr="006942F9">
        <w:rPr>
          <w:color w:val="365F91" w:themeColor="accent1" w:themeShade="BF"/>
          <w:sz w:val="20"/>
          <w:szCs w:val="20"/>
        </w:rPr>
        <w:t xml:space="preserve">. </w:t>
      </w:r>
      <w:r w:rsidR="009D477A">
        <w:rPr>
          <w:color w:val="365F91" w:themeColor="accent1" w:themeShade="BF"/>
          <w:sz w:val="20"/>
          <w:szCs w:val="20"/>
        </w:rPr>
        <w:t>Testing Across Environments</w:t>
      </w:r>
    </w:p>
    <w:p w:rsidR="009D477A" w:rsidRDefault="009D477A" w:rsidP="009D477A"/>
    <w:tbl>
      <w:tblPr>
        <w:tblStyle w:val="TableGrid"/>
        <w:tblW w:w="9880" w:type="dxa"/>
        <w:tblInd w:w="-5" w:type="dxa"/>
        <w:tblLook w:val="04A0" w:firstRow="1" w:lastRow="0" w:firstColumn="1" w:lastColumn="0" w:noHBand="0" w:noVBand="1"/>
      </w:tblPr>
      <w:tblGrid>
        <w:gridCol w:w="1555"/>
        <w:gridCol w:w="2126"/>
        <w:gridCol w:w="2977"/>
        <w:gridCol w:w="3222"/>
      </w:tblGrid>
      <w:tr w:rsidR="00CC28AD" w:rsidRPr="009D477A" w:rsidTr="00CC28AD">
        <w:tc>
          <w:tcPr>
            <w:tcW w:w="1555" w:type="dxa"/>
            <w:vAlign w:val="center"/>
          </w:tcPr>
          <w:p w:rsidR="00CC28AD" w:rsidRPr="009D477A" w:rsidRDefault="00CC28AD" w:rsidP="009D477A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D47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Environment</w:t>
            </w:r>
          </w:p>
        </w:tc>
        <w:tc>
          <w:tcPr>
            <w:tcW w:w="2126" w:type="dxa"/>
            <w:vAlign w:val="center"/>
          </w:tcPr>
          <w:p w:rsidR="00CC28AD" w:rsidRPr="009D477A" w:rsidRDefault="00CC28AD" w:rsidP="009D4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D47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2977" w:type="dxa"/>
            <w:vAlign w:val="center"/>
          </w:tcPr>
          <w:p w:rsidR="00CC28AD" w:rsidRPr="009D477A" w:rsidRDefault="00CC28AD" w:rsidP="009D4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D47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Tests to Execute</w:t>
            </w:r>
          </w:p>
        </w:tc>
        <w:tc>
          <w:tcPr>
            <w:tcW w:w="3222" w:type="dxa"/>
            <w:vAlign w:val="center"/>
          </w:tcPr>
          <w:p w:rsidR="00CC28AD" w:rsidRPr="009D477A" w:rsidRDefault="00CC28AD" w:rsidP="009D477A">
            <w:pPr>
              <w:rPr>
                <w:sz w:val="20"/>
                <w:szCs w:val="20"/>
              </w:rPr>
            </w:pPr>
            <w:r w:rsidRPr="009D47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Notes</w:t>
            </w:r>
          </w:p>
        </w:tc>
      </w:tr>
      <w:tr w:rsidR="00CC28AD" w:rsidRPr="009D477A" w:rsidTr="00CC28AD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CC28AD" w:rsidRPr="00CC28AD" w:rsidRDefault="00CC28AD" w:rsidP="009D477A">
            <w:pPr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sz w:val="20"/>
                <w:szCs w:val="20"/>
              </w:rPr>
              <w:t>*</w:t>
            </w:r>
            <w:r w:rsidRPr="00CC28AD"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sz w:val="20"/>
                <w:szCs w:val="20"/>
              </w:rPr>
              <w:t>DEV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CC28AD" w:rsidRPr="00CC28AD" w:rsidRDefault="00CC28AD" w:rsidP="009D477A">
            <w:pPr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CC28AD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Active development, unstable builds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CC28AD" w:rsidRPr="00CC28AD" w:rsidRDefault="00CC28AD" w:rsidP="009D477A">
            <w:pPr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CC28AD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- Unit testing (by </w:t>
            </w:r>
            <w:proofErr w:type="spellStart"/>
            <w:r w:rsidRPr="00CC28AD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devs</w:t>
            </w:r>
            <w:proofErr w:type="spellEnd"/>
            <w:r w:rsidRPr="00CC28AD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)</w:t>
            </w:r>
          </w:p>
          <w:p w:rsidR="00CC28AD" w:rsidRPr="00CC28AD" w:rsidRDefault="00CC28AD" w:rsidP="009D477A">
            <w:pPr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CC28AD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- Smoke testing (basic sanity)</w:t>
            </w:r>
          </w:p>
          <w:p w:rsidR="00CC28AD" w:rsidRPr="00CC28AD" w:rsidRDefault="00CC28AD" w:rsidP="009D477A">
            <w:pPr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CC28AD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- Early functional checks</w:t>
            </w:r>
          </w:p>
        </w:tc>
        <w:tc>
          <w:tcPr>
            <w:tcW w:w="3222" w:type="dxa"/>
            <w:shd w:val="clear" w:color="auto" w:fill="D9D9D9" w:themeFill="background1" w:themeFillShade="D9"/>
            <w:vAlign w:val="center"/>
          </w:tcPr>
          <w:p w:rsidR="00CC28AD" w:rsidRPr="00CC28AD" w:rsidRDefault="00CC28AD" w:rsidP="009D477A">
            <w:pPr>
              <w:rPr>
                <w:color w:val="808080" w:themeColor="background1" w:themeShade="80"/>
                <w:sz w:val="20"/>
                <w:szCs w:val="20"/>
              </w:rPr>
            </w:pPr>
            <w:r w:rsidRPr="00CC28AD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Often local or dev server; frequent deployments; not for formal QA sign-off</w:t>
            </w:r>
          </w:p>
        </w:tc>
      </w:tr>
      <w:tr w:rsidR="00CC28AD" w:rsidRPr="009D477A" w:rsidTr="00CC28AD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CC28AD" w:rsidRPr="00CC28AD" w:rsidRDefault="00CC28AD" w:rsidP="009D477A">
            <w:pPr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sz w:val="20"/>
                <w:szCs w:val="20"/>
              </w:rPr>
              <w:t>*</w:t>
            </w:r>
            <w:r w:rsidRPr="00CC28AD"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sz w:val="20"/>
                <w:szCs w:val="20"/>
              </w:rPr>
              <w:t>Test / QA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CC28AD" w:rsidRPr="00CC28AD" w:rsidRDefault="00CC28AD" w:rsidP="009D477A">
            <w:pPr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CC28AD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Full QA testing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CC28AD" w:rsidRPr="00CC28AD" w:rsidRDefault="00CC28AD" w:rsidP="009D477A">
            <w:pPr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CC28AD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- Full functional testing</w:t>
            </w:r>
          </w:p>
          <w:p w:rsidR="00CC28AD" w:rsidRPr="00CC28AD" w:rsidRDefault="00CC28AD" w:rsidP="009D477A">
            <w:pPr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CC28AD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- Regression testing</w:t>
            </w:r>
          </w:p>
          <w:p w:rsidR="00CC28AD" w:rsidRPr="00CC28AD" w:rsidRDefault="00CC28AD" w:rsidP="009D477A">
            <w:pPr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CC28AD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- Negative testing</w:t>
            </w:r>
          </w:p>
          <w:p w:rsidR="00CC28AD" w:rsidRPr="00CC28AD" w:rsidRDefault="00CC28AD" w:rsidP="009D477A">
            <w:pPr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CC28AD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- UI / usability testing</w:t>
            </w:r>
          </w:p>
          <w:p w:rsidR="00CC28AD" w:rsidRPr="00CC28AD" w:rsidRDefault="00CC28AD" w:rsidP="009D477A">
            <w:pPr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CC28AD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- API testing</w:t>
            </w:r>
          </w:p>
          <w:p w:rsidR="00CC28AD" w:rsidRPr="00CC28AD" w:rsidRDefault="00CC28AD" w:rsidP="009D477A">
            <w:pPr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CC28AD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- End-to-end testing</w:t>
            </w:r>
          </w:p>
        </w:tc>
        <w:tc>
          <w:tcPr>
            <w:tcW w:w="3222" w:type="dxa"/>
            <w:shd w:val="clear" w:color="auto" w:fill="D9D9D9" w:themeFill="background1" w:themeFillShade="D9"/>
            <w:vAlign w:val="center"/>
          </w:tcPr>
          <w:p w:rsidR="00CC28AD" w:rsidRPr="00CC28AD" w:rsidRDefault="00CC28AD" w:rsidP="009D477A">
            <w:pPr>
              <w:rPr>
                <w:color w:val="808080" w:themeColor="background1" w:themeShade="80"/>
                <w:sz w:val="20"/>
                <w:szCs w:val="20"/>
              </w:rPr>
            </w:pPr>
            <w:r w:rsidRPr="00CC28AD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Stable build deployed for QA; issues logged and fixed before UAT</w:t>
            </w:r>
          </w:p>
        </w:tc>
      </w:tr>
      <w:tr w:rsidR="00CC28AD" w:rsidRPr="009D477A" w:rsidTr="00CC28AD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CC28AD" w:rsidRPr="00CC28AD" w:rsidRDefault="00CC28AD" w:rsidP="009D477A">
            <w:pPr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sz w:val="20"/>
                <w:szCs w:val="20"/>
              </w:rPr>
              <w:t>*</w:t>
            </w:r>
            <w:r w:rsidRPr="00CC28AD"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sz w:val="20"/>
                <w:szCs w:val="20"/>
              </w:rPr>
              <w:t>UAT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CC28AD" w:rsidRPr="00CC28AD" w:rsidRDefault="00CC28AD" w:rsidP="009D477A">
            <w:pPr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CC28AD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Client / stakeholder validation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CC28AD" w:rsidRPr="00CC28AD" w:rsidRDefault="00CC28AD" w:rsidP="009D477A">
            <w:pPr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CC28AD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- Critical business flows</w:t>
            </w:r>
          </w:p>
          <w:p w:rsidR="00CC28AD" w:rsidRPr="00CC28AD" w:rsidRDefault="00CC28AD" w:rsidP="009D477A">
            <w:pPr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CC28AD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- Exploratory testing for approval</w:t>
            </w:r>
          </w:p>
        </w:tc>
        <w:tc>
          <w:tcPr>
            <w:tcW w:w="3222" w:type="dxa"/>
            <w:shd w:val="clear" w:color="auto" w:fill="D9D9D9" w:themeFill="background1" w:themeFillShade="D9"/>
            <w:vAlign w:val="center"/>
          </w:tcPr>
          <w:p w:rsidR="00CC28AD" w:rsidRPr="00CC28AD" w:rsidRDefault="00CC28AD" w:rsidP="009D477A">
            <w:pPr>
              <w:rPr>
                <w:color w:val="808080" w:themeColor="background1" w:themeShade="80"/>
                <w:sz w:val="20"/>
                <w:szCs w:val="20"/>
              </w:rPr>
            </w:pPr>
            <w:r w:rsidRPr="00CC28AD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</w:rPr>
              <w:t>Mimics production closely; final sign-off environment</w:t>
            </w:r>
          </w:p>
        </w:tc>
      </w:tr>
      <w:tr w:rsidR="00CC28AD" w:rsidRPr="009D477A" w:rsidTr="00CC28AD">
        <w:tc>
          <w:tcPr>
            <w:tcW w:w="1555" w:type="dxa"/>
            <w:vAlign w:val="center"/>
          </w:tcPr>
          <w:p w:rsidR="00CC28AD" w:rsidRPr="009D477A" w:rsidRDefault="00CC28AD" w:rsidP="009D47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47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PROD</w:t>
            </w:r>
          </w:p>
        </w:tc>
        <w:tc>
          <w:tcPr>
            <w:tcW w:w="2126" w:type="dxa"/>
            <w:vAlign w:val="center"/>
          </w:tcPr>
          <w:p w:rsidR="00CC28AD" w:rsidRPr="009D477A" w:rsidRDefault="00CC28AD" w:rsidP="009D47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477A">
              <w:rPr>
                <w:rFonts w:ascii="Times New Roman" w:eastAsia="Times New Roman" w:hAnsi="Times New Roman" w:cs="Times New Roman"/>
                <w:sz w:val="20"/>
                <w:szCs w:val="20"/>
              </w:rPr>
              <w:t>Live environment</w:t>
            </w:r>
          </w:p>
        </w:tc>
        <w:tc>
          <w:tcPr>
            <w:tcW w:w="2977" w:type="dxa"/>
            <w:vAlign w:val="center"/>
          </w:tcPr>
          <w:p w:rsidR="00CC28AD" w:rsidRDefault="00CC28AD" w:rsidP="009D47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9D477A">
              <w:rPr>
                <w:rFonts w:ascii="Times New Roman" w:eastAsia="Times New Roman" w:hAnsi="Times New Roman" w:cs="Times New Roman"/>
                <w:sz w:val="20"/>
                <w:szCs w:val="20"/>
              </w:rPr>
              <w:t>Smoke monitoring</w:t>
            </w:r>
          </w:p>
          <w:p w:rsidR="00CC28AD" w:rsidRDefault="00CC28AD" w:rsidP="009D47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477A">
              <w:rPr>
                <w:rFonts w:ascii="Times New Roman" w:eastAsia="Times New Roman" w:hAnsi="Times New Roman" w:cs="Times New Roman"/>
                <w:sz w:val="20"/>
                <w:szCs w:val="20"/>
              </w:rPr>
              <w:t>- Sanity checks after deployment</w:t>
            </w:r>
          </w:p>
          <w:p w:rsidR="00CC28AD" w:rsidRPr="009D477A" w:rsidRDefault="00CC28AD" w:rsidP="009D47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477A">
              <w:rPr>
                <w:rFonts w:ascii="Times New Roman" w:eastAsia="Times New Roman" w:hAnsi="Times New Roman" w:cs="Times New Roman"/>
                <w:sz w:val="20"/>
                <w:szCs w:val="20"/>
              </w:rPr>
              <w:t>- Post-deployment validation</w:t>
            </w:r>
          </w:p>
        </w:tc>
        <w:tc>
          <w:tcPr>
            <w:tcW w:w="3222" w:type="dxa"/>
            <w:vAlign w:val="center"/>
          </w:tcPr>
          <w:p w:rsidR="00CC28AD" w:rsidRPr="009D477A" w:rsidRDefault="00CC28AD" w:rsidP="009D477A">
            <w:pPr>
              <w:rPr>
                <w:sz w:val="20"/>
                <w:szCs w:val="20"/>
              </w:rPr>
            </w:pPr>
            <w:r w:rsidRPr="009D477A">
              <w:rPr>
                <w:rFonts w:ascii="Times New Roman" w:eastAsia="Times New Roman" w:hAnsi="Times New Roman" w:cs="Times New Roman"/>
                <w:sz w:val="20"/>
                <w:szCs w:val="20"/>
              </w:rPr>
              <w:t>Testing here is minimal and controlled; usually automated monitoring or real-time checks only</w:t>
            </w:r>
          </w:p>
        </w:tc>
      </w:tr>
    </w:tbl>
    <w:p w:rsidR="009D477A" w:rsidRPr="00CC28AD" w:rsidRDefault="00CC28AD" w:rsidP="009D477A">
      <w:pPr>
        <w:rPr>
          <w:i/>
          <w:iCs/>
          <w:sz w:val="16"/>
          <w:szCs w:val="16"/>
        </w:rPr>
      </w:pPr>
      <w:r w:rsidRPr="00CC28AD">
        <w:rPr>
          <w:i/>
          <w:iCs/>
          <w:sz w:val="16"/>
          <w:szCs w:val="16"/>
        </w:rPr>
        <w:t>*</w:t>
      </w:r>
      <w:proofErr w:type="gramStart"/>
      <w:r w:rsidRPr="00CC28AD">
        <w:rPr>
          <w:i/>
          <w:iCs/>
          <w:sz w:val="16"/>
          <w:szCs w:val="16"/>
        </w:rPr>
        <w:t>testing</w:t>
      </w:r>
      <w:proofErr w:type="gramEnd"/>
      <w:r w:rsidRPr="00CC28AD">
        <w:rPr>
          <w:i/>
          <w:iCs/>
          <w:sz w:val="16"/>
          <w:szCs w:val="16"/>
        </w:rPr>
        <w:t xml:space="preserve"> is limited only to PROD environment.</w:t>
      </w:r>
    </w:p>
    <w:p w:rsidR="008A3A0E" w:rsidRPr="008A3A0E" w:rsidRDefault="008A3A0E" w:rsidP="008A3A0E">
      <w:pPr>
        <w:pStyle w:val="Heading2"/>
        <w:spacing w:line="240" w:lineRule="auto"/>
        <w:rPr>
          <w:color w:val="365F91" w:themeColor="accent1" w:themeShade="BF"/>
          <w:sz w:val="20"/>
          <w:szCs w:val="20"/>
        </w:rPr>
      </w:pPr>
      <w:r w:rsidRPr="008A3A0E">
        <w:rPr>
          <w:color w:val="365F91" w:themeColor="accent1" w:themeShade="BF"/>
          <w:sz w:val="20"/>
          <w:szCs w:val="20"/>
        </w:rPr>
        <w:t>6. Definition of Ready (</w:t>
      </w:r>
      <w:proofErr w:type="spellStart"/>
      <w:r w:rsidRPr="008A3A0E">
        <w:rPr>
          <w:color w:val="365F91" w:themeColor="accent1" w:themeShade="BF"/>
          <w:sz w:val="20"/>
          <w:szCs w:val="20"/>
        </w:rPr>
        <w:t>DoR</w:t>
      </w:r>
      <w:proofErr w:type="spellEnd"/>
      <w:r w:rsidRPr="008A3A0E">
        <w:rPr>
          <w:color w:val="365F91" w:themeColor="accent1" w:themeShade="BF"/>
          <w:sz w:val="20"/>
          <w:szCs w:val="20"/>
        </w:rPr>
        <w:t>)</w:t>
      </w:r>
    </w:p>
    <w:p w:rsidR="008A3A0E" w:rsidRPr="006942F9" w:rsidRDefault="008A3A0E" w:rsidP="008A3A0E">
      <w:pPr>
        <w:spacing w:line="240" w:lineRule="auto"/>
        <w:rPr>
          <w:sz w:val="20"/>
          <w:szCs w:val="20"/>
        </w:rPr>
      </w:pPr>
      <w:r w:rsidRPr="006942F9">
        <w:rPr>
          <w:sz w:val="20"/>
          <w:szCs w:val="20"/>
        </w:rPr>
        <w:br/>
        <w:t>- User story is clearly defined and understood by the team.</w:t>
      </w:r>
      <w:r w:rsidRPr="006942F9">
        <w:rPr>
          <w:sz w:val="20"/>
          <w:szCs w:val="20"/>
        </w:rPr>
        <w:br/>
        <w:t>- Acceptance criteria are documented.</w:t>
      </w:r>
      <w:r w:rsidRPr="006942F9">
        <w:rPr>
          <w:sz w:val="20"/>
          <w:szCs w:val="20"/>
        </w:rPr>
        <w:br/>
        <w:t>- Dependencies are identified and resolved.</w:t>
      </w:r>
      <w:r w:rsidRPr="006942F9">
        <w:rPr>
          <w:sz w:val="20"/>
          <w:szCs w:val="20"/>
        </w:rPr>
        <w:br/>
        <w:t>- Test data and environment requirements are available.</w:t>
      </w:r>
      <w:r w:rsidRPr="006942F9">
        <w:rPr>
          <w:sz w:val="20"/>
          <w:szCs w:val="20"/>
        </w:rPr>
        <w:br/>
        <w:t>- Story is estimated and prioritized in the backlog.</w:t>
      </w:r>
    </w:p>
    <w:p w:rsidR="008A3A0E" w:rsidRPr="008A3A0E" w:rsidRDefault="008A3A0E" w:rsidP="008A3A0E">
      <w:pPr>
        <w:pStyle w:val="Heading2"/>
        <w:spacing w:line="240" w:lineRule="auto"/>
        <w:rPr>
          <w:color w:val="365F91" w:themeColor="accent1" w:themeShade="BF"/>
          <w:sz w:val="20"/>
          <w:szCs w:val="20"/>
        </w:rPr>
      </w:pPr>
      <w:r w:rsidRPr="008A3A0E">
        <w:rPr>
          <w:color w:val="365F91" w:themeColor="accent1" w:themeShade="BF"/>
          <w:sz w:val="20"/>
          <w:szCs w:val="20"/>
        </w:rPr>
        <w:t>7. Definition of Done (DoD)</w:t>
      </w:r>
    </w:p>
    <w:p w:rsidR="008A3A0E" w:rsidRPr="006942F9" w:rsidRDefault="008A3A0E" w:rsidP="008A3A0E">
      <w:pPr>
        <w:spacing w:line="240" w:lineRule="auto"/>
        <w:rPr>
          <w:sz w:val="20"/>
          <w:szCs w:val="20"/>
        </w:rPr>
      </w:pPr>
      <w:r w:rsidRPr="006942F9">
        <w:rPr>
          <w:sz w:val="20"/>
          <w:szCs w:val="20"/>
        </w:rPr>
        <w:br/>
        <w:t>- Code has been reviewed and merged into the main branch.</w:t>
      </w:r>
      <w:r w:rsidRPr="006942F9">
        <w:rPr>
          <w:sz w:val="20"/>
          <w:szCs w:val="20"/>
        </w:rPr>
        <w:br/>
        <w:t>- Unit tests have been written and passed.</w:t>
      </w:r>
      <w:r w:rsidRPr="006942F9">
        <w:rPr>
          <w:sz w:val="20"/>
          <w:szCs w:val="20"/>
        </w:rPr>
        <w:br/>
        <w:t>- Functional and regression tests are executed successfully.</w:t>
      </w:r>
      <w:r w:rsidRPr="006942F9">
        <w:rPr>
          <w:sz w:val="20"/>
          <w:szCs w:val="20"/>
        </w:rPr>
        <w:br/>
        <w:t>- No critical or high-severity defects remain open.</w:t>
      </w:r>
      <w:r w:rsidRPr="006942F9">
        <w:rPr>
          <w:sz w:val="20"/>
          <w:szCs w:val="20"/>
        </w:rPr>
        <w:br/>
        <w:t>- Documentation and release notes are updated.</w:t>
      </w:r>
      <w:r w:rsidRPr="006942F9">
        <w:rPr>
          <w:sz w:val="20"/>
          <w:szCs w:val="20"/>
        </w:rPr>
        <w:br/>
        <w:t>- Feature has been deployed to staging and approved by QA.</w:t>
      </w:r>
    </w:p>
    <w:p w:rsidR="002D7004" w:rsidRPr="009D477A" w:rsidRDefault="008A3A0E" w:rsidP="009D477A">
      <w:pPr>
        <w:pStyle w:val="Heading2"/>
        <w:spacing w:line="240" w:lineRule="auto"/>
        <w:rPr>
          <w:color w:val="365F91" w:themeColor="accent1" w:themeShade="BF"/>
          <w:sz w:val="20"/>
          <w:szCs w:val="20"/>
        </w:rPr>
      </w:pPr>
      <w:r>
        <w:rPr>
          <w:color w:val="365F91" w:themeColor="accent1" w:themeShade="BF"/>
          <w:sz w:val="20"/>
          <w:szCs w:val="20"/>
        </w:rPr>
        <w:t>8.</w:t>
      </w:r>
      <w:r w:rsidRPr="009D477A">
        <w:rPr>
          <w:color w:val="365F91" w:themeColor="accent1" w:themeShade="BF"/>
          <w:sz w:val="20"/>
          <w:szCs w:val="20"/>
        </w:rPr>
        <w:t xml:space="preserve"> Entry Criteria</w:t>
      </w:r>
    </w:p>
    <w:p w:rsidR="009D477A" w:rsidRDefault="00000000" w:rsidP="009D477A">
      <w:pPr>
        <w:pStyle w:val="ListParagraph"/>
        <w:numPr>
          <w:ilvl w:val="0"/>
          <w:numId w:val="25"/>
        </w:numPr>
        <w:spacing w:line="240" w:lineRule="auto"/>
        <w:rPr>
          <w:sz w:val="20"/>
          <w:szCs w:val="20"/>
        </w:rPr>
      </w:pPr>
      <w:r w:rsidRPr="009D477A">
        <w:rPr>
          <w:sz w:val="20"/>
          <w:szCs w:val="20"/>
        </w:rPr>
        <w:t>Requirements are signed off.</w:t>
      </w:r>
    </w:p>
    <w:p w:rsidR="009D477A" w:rsidRDefault="00000000" w:rsidP="009D477A">
      <w:pPr>
        <w:pStyle w:val="ListParagraph"/>
        <w:numPr>
          <w:ilvl w:val="0"/>
          <w:numId w:val="25"/>
        </w:numPr>
        <w:spacing w:line="240" w:lineRule="auto"/>
        <w:rPr>
          <w:sz w:val="20"/>
          <w:szCs w:val="20"/>
        </w:rPr>
      </w:pPr>
      <w:r w:rsidRPr="009D477A">
        <w:rPr>
          <w:sz w:val="20"/>
          <w:szCs w:val="20"/>
        </w:rPr>
        <w:t>Test environment is ready.</w:t>
      </w:r>
    </w:p>
    <w:p w:rsidR="009E2E7A" w:rsidRDefault="00000000" w:rsidP="009E2E7A">
      <w:pPr>
        <w:pStyle w:val="ListParagraph"/>
        <w:numPr>
          <w:ilvl w:val="0"/>
          <w:numId w:val="25"/>
        </w:numPr>
        <w:spacing w:line="240" w:lineRule="auto"/>
        <w:rPr>
          <w:sz w:val="20"/>
          <w:szCs w:val="20"/>
        </w:rPr>
      </w:pPr>
      <w:r w:rsidRPr="009D477A">
        <w:rPr>
          <w:sz w:val="20"/>
          <w:szCs w:val="20"/>
        </w:rPr>
        <w:t>Test data is prepared.</w:t>
      </w:r>
    </w:p>
    <w:p w:rsidR="009E2E7A" w:rsidRPr="009E2E7A" w:rsidRDefault="009E2E7A" w:rsidP="009E2E7A">
      <w:pPr>
        <w:pStyle w:val="ListParagraph"/>
        <w:numPr>
          <w:ilvl w:val="0"/>
          <w:numId w:val="25"/>
        </w:numPr>
        <w:spacing w:line="240" w:lineRule="auto"/>
        <w:rPr>
          <w:sz w:val="20"/>
          <w:szCs w:val="20"/>
        </w:rPr>
      </w:pPr>
      <w:r w:rsidRPr="009E2E7A">
        <w:rPr>
          <w:sz w:val="20"/>
          <w:szCs w:val="20"/>
        </w:rPr>
        <w:t xml:space="preserve">Application </w:t>
      </w:r>
      <w:proofErr w:type="gramStart"/>
      <w:r w:rsidRPr="009E2E7A">
        <w:rPr>
          <w:sz w:val="20"/>
          <w:szCs w:val="20"/>
        </w:rPr>
        <w:t>build</w:t>
      </w:r>
      <w:proofErr w:type="gramEnd"/>
      <w:r w:rsidRPr="009E2E7A">
        <w:rPr>
          <w:sz w:val="20"/>
          <w:szCs w:val="20"/>
        </w:rPr>
        <w:t xml:space="preserve"> deployed and stable.</w:t>
      </w:r>
    </w:p>
    <w:p w:rsidR="009D477A" w:rsidRDefault="008A3A0E" w:rsidP="009D477A">
      <w:pPr>
        <w:pStyle w:val="Heading2"/>
        <w:spacing w:line="240" w:lineRule="auto"/>
        <w:rPr>
          <w:color w:val="365F91" w:themeColor="accent1" w:themeShade="BF"/>
          <w:sz w:val="20"/>
          <w:szCs w:val="20"/>
        </w:rPr>
      </w:pPr>
      <w:r>
        <w:rPr>
          <w:color w:val="365F91" w:themeColor="accent1" w:themeShade="BF"/>
          <w:sz w:val="20"/>
          <w:szCs w:val="20"/>
        </w:rPr>
        <w:t>9.</w:t>
      </w:r>
      <w:r w:rsidR="009E2E7A">
        <w:rPr>
          <w:color w:val="365F91" w:themeColor="accent1" w:themeShade="BF"/>
          <w:sz w:val="20"/>
          <w:szCs w:val="20"/>
        </w:rPr>
        <w:t xml:space="preserve"> </w:t>
      </w:r>
      <w:r w:rsidR="006942F9" w:rsidRPr="009D477A">
        <w:rPr>
          <w:color w:val="365F91" w:themeColor="accent1" w:themeShade="BF"/>
          <w:sz w:val="20"/>
          <w:szCs w:val="20"/>
        </w:rPr>
        <w:t>Exit Criteria:</w:t>
      </w:r>
    </w:p>
    <w:p w:rsidR="009E2E7A" w:rsidRPr="009E2E7A" w:rsidRDefault="00EF420B" w:rsidP="009D477A">
      <w:pPr>
        <w:pStyle w:val="ListParagraph"/>
        <w:numPr>
          <w:ilvl w:val="0"/>
          <w:numId w:val="2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100</w:t>
      </w:r>
      <w:r w:rsidR="006942F9" w:rsidRPr="009E2E7A">
        <w:rPr>
          <w:sz w:val="20"/>
          <w:szCs w:val="20"/>
        </w:rPr>
        <w:t>% of test cases executed.</w:t>
      </w:r>
    </w:p>
    <w:p w:rsidR="009E2E7A" w:rsidRPr="009E2E7A" w:rsidRDefault="006942F9" w:rsidP="009D477A">
      <w:pPr>
        <w:pStyle w:val="ListParagraph"/>
        <w:numPr>
          <w:ilvl w:val="0"/>
          <w:numId w:val="25"/>
        </w:numPr>
        <w:spacing w:line="240" w:lineRule="auto"/>
        <w:rPr>
          <w:sz w:val="20"/>
          <w:szCs w:val="20"/>
        </w:rPr>
      </w:pPr>
      <w:r w:rsidRPr="009E2E7A">
        <w:rPr>
          <w:sz w:val="20"/>
          <w:szCs w:val="20"/>
        </w:rPr>
        <w:t>All critical defects fixed and retested.</w:t>
      </w:r>
    </w:p>
    <w:p w:rsidR="006942F9" w:rsidRDefault="006942F9" w:rsidP="006942F9">
      <w:pPr>
        <w:pStyle w:val="ListParagraph"/>
        <w:numPr>
          <w:ilvl w:val="0"/>
          <w:numId w:val="25"/>
        </w:numPr>
        <w:spacing w:line="240" w:lineRule="auto"/>
        <w:rPr>
          <w:sz w:val="20"/>
          <w:szCs w:val="20"/>
        </w:rPr>
      </w:pPr>
      <w:r w:rsidRPr="009E2E7A">
        <w:rPr>
          <w:sz w:val="20"/>
          <w:szCs w:val="20"/>
        </w:rPr>
        <w:t>No open Critical / High severity bugs.</w:t>
      </w:r>
    </w:p>
    <w:p w:rsidR="009E2E7A" w:rsidRPr="009E2E7A" w:rsidRDefault="008A3A0E" w:rsidP="009E2E7A">
      <w:pPr>
        <w:pStyle w:val="Heading2"/>
        <w:spacing w:line="240" w:lineRule="auto"/>
        <w:rPr>
          <w:color w:val="365F91" w:themeColor="accent1" w:themeShade="BF"/>
          <w:sz w:val="20"/>
          <w:szCs w:val="20"/>
        </w:rPr>
      </w:pPr>
      <w:r>
        <w:rPr>
          <w:color w:val="365F91" w:themeColor="accent1" w:themeShade="BF"/>
          <w:sz w:val="20"/>
          <w:szCs w:val="20"/>
        </w:rPr>
        <w:t>10</w:t>
      </w:r>
      <w:r w:rsidR="009E2E7A">
        <w:rPr>
          <w:color w:val="365F91" w:themeColor="accent1" w:themeShade="BF"/>
          <w:sz w:val="20"/>
          <w:szCs w:val="20"/>
        </w:rPr>
        <w:t xml:space="preserve">. </w:t>
      </w:r>
      <w:r w:rsidR="009E2E7A" w:rsidRPr="009E2E7A">
        <w:rPr>
          <w:color w:val="365F91" w:themeColor="accent1" w:themeShade="BF"/>
          <w:sz w:val="20"/>
          <w:szCs w:val="20"/>
        </w:rPr>
        <w:t>Suspension Criteria</w:t>
      </w:r>
    </w:p>
    <w:p w:rsidR="009E2E7A" w:rsidRPr="009E2E7A" w:rsidRDefault="009E2E7A" w:rsidP="009E2E7A">
      <w:pPr>
        <w:spacing w:line="240" w:lineRule="auto"/>
        <w:rPr>
          <w:sz w:val="20"/>
          <w:szCs w:val="20"/>
        </w:rPr>
      </w:pPr>
      <w:r w:rsidRPr="009E2E7A">
        <w:rPr>
          <w:sz w:val="20"/>
          <w:szCs w:val="20"/>
        </w:rPr>
        <w:t xml:space="preserve">Testing will be </w:t>
      </w:r>
      <w:r w:rsidRPr="009E2E7A">
        <w:rPr>
          <w:b/>
          <w:bCs/>
          <w:sz w:val="20"/>
          <w:szCs w:val="20"/>
        </w:rPr>
        <w:t>suspended</w:t>
      </w:r>
      <w:r w:rsidRPr="009E2E7A">
        <w:rPr>
          <w:sz w:val="20"/>
          <w:szCs w:val="20"/>
        </w:rPr>
        <w:t xml:space="preserve"> if:</w:t>
      </w:r>
    </w:p>
    <w:p w:rsidR="009E2E7A" w:rsidRPr="009E2E7A" w:rsidRDefault="009E2E7A" w:rsidP="009E2E7A">
      <w:pPr>
        <w:pStyle w:val="ListParagraph"/>
        <w:numPr>
          <w:ilvl w:val="0"/>
          <w:numId w:val="25"/>
        </w:numPr>
        <w:spacing w:line="240" w:lineRule="auto"/>
        <w:rPr>
          <w:sz w:val="20"/>
          <w:szCs w:val="20"/>
        </w:rPr>
      </w:pPr>
      <w:r w:rsidRPr="009E2E7A">
        <w:rPr>
          <w:sz w:val="20"/>
          <w:szCs w:val="20"/>
        </w:rPr>
        <w:t>Application build is unstable (frequent crashes, blocking issues).</w:t>
      </w:r>
    </w:p>
    <w:p w:rsidR="009E2E7A" w:rsidRPr="009E2E7A" w:rsidRDefault="00EF420B" w:rsidP="009E2E7A">
      <w:pPr>
        <w:pStyle w:val="ListParagraph"/>
        <w:numPr>
          <w:ilvl w:val="0"/>
          <w:numId w:val="2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Any</w:t>
      </w:r>
      <w:r w:rsidR="009E2E7A" w:rsidRPr="009E2E7A">
        <w:rPr>
          <w:sz w:val="20"/>
          <w:szCs w:val="20"/>
        </w:rPr>
        <w:t xml:space="preserve"> of test cases are blocked</w:t>
      </w:r>
      <w:r>
        <w:rPr>
          <w:sz w:val="20"/>
          <w:szCs w:val="20"/>
        </w:rPr>
        <w:t>.</w:t>
      </w:r>
    </w:p>
    <w:p w:rsidR="009E2E7A" w:rsidRPr="009E2E7A" w:rsidRDefault="009E2E7A" w:rsidP="009E2E7A">
      <w:pPr>
        <w:pStyle w:val="ListParagraph"/>
        <w:numPr>
          <w:ilvl w:val="0"/>
          <w:numId w:val="25"/>
        </w:numPr>
        <w:spacing w:line="240" w:lineRule="auto"/>
        <w:rPr>
          <w:sz w:val="20"/>
          <w:szCs w:val="20"/>
        </w:rPr>
      </w:pPr>
      <w:r w:rsidRPr="009E2E7A">
        <w:rPr>
          <w:sz w:val="20"/>
          <w:szCs w:val="20"/>
        </w:rPr>
        <w:lastRenderedPageBreak/>
        <w:t>Critical environment issues (e.g., server downtime, API unavailability).</w:t>
      </w:r>
    </w:p>
    <w:p w:rsidR="009E2E7A" w:rsidRPr="009E2E7A" w:rsidRDefault="008A3A0E" w:rsidP="009E2E7A">
      <w:pPr>
        <w:pStyle w:val="Heading2"/>
        <w:spacing w:line="240" w:lineRule="auto"/>
        <w:rPr>
          <w:color w:val="365F91" w:themeColor="accent1" w:themeShade="BF"/>
          <w:sz w:val="20"/>
          <w:szCs w:val="20"/>
        </w:rPr>
      </w:pPr>
      <w:r>
        <w:rPr>
          <w:color w:val="365F91" w:themeColor="accent1" w:themeShade="BF"/>
          <w:sz w:val="20"/>
          <w:szCs w:val="20"/>
        </w:rPr>
        <w:t>11</w:t>
      </w:r>
      <w:r w:rsidR="009E2E7A">
        <w:rPr>
          <w:color w:val="365F91" w:themeColor="accent1" w:themeShade="BF"/>
          <w:sz w:val="20"/>
          <w:szCs w:val="20"/>
        </w:rPr>
        <w:t xml:space="preserve">. </w:t>
      </w:r>
      <w:r w:rsidR="009E2E7A" w:rsidRPr="009E2E7A">
        <w:rPr>
          <w:color w:val="365F91" w:themeColor="accent1" w:themeShade="BF"/>
          <w:sz w:val="20"/>
          <w:szCs w:val="20"/>
        </w:rPr>
        <w:t>Resumption Criteria</w:t>
      </w:r>
    </w:p>
    <w:p w:rsidR="009E2E7A" w:rsidRPr="009E2E7A" w:rsidRDefault="009E2E7A" w:rsidP="009E2E7A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E2E7A">
        <w:rPr>
          <w:rFonts w:asciiTheme="minorHAnsi" w:eastAsiaTheme="minorEastAsia" w:hAnsiTheme="minorHAnsi" w:cstheme="minorBidi"/>
          <w:sz w:val="20"/>
          <w:szCs w:val="20"/>
        </w:rPr>
        <w:t xml:space="preserve">Testing will </w:t>
      </w:r>
      <w:r w:rsidRPr="009E2E7A">
        <w:rPr>
          <w:rFonts w:asciiTheme="minorHAnsi" w:eastAsiaTheme="minorEastAsia" w:hAnsiTheme="minorHAnsi" w:cstheme="minorBidi"/>
          <w:b/>
          <w:bCs/>
          <w:sz w:val="20"/>
          <w:szCs w:val="20"/>
        </w:rPr>
        <w:t>resume</w:t>
      </w:r>
      <w:r w:rsidRPr="009E2E7A">
        <w:rPr>
          <w:rFonts w:asciiTheme="minorHAnsi" w:eastAsiaTheme="minorEastAsia" w:hAnsiTheme="minorHAnsi" w:cstheme="minorBidi"/>
          <w:sz w:val="20"/>
          <w:szCs w:val="20"/>
        </w:rPr>
        <w:t xml:space="preserve"> once:</w:t>
      </w:r>
    </w:p>
    <w:p w:rsidR="009E2E7A" w:rsidRPr="009E2E7A" w:rsidRDefault="009E2E7A" w:rsidP="009E2E7A">
      <w:pPr>
        <w:pStyle w:val="NormalWeb"/>
        <w:numPr>
          <w:ilvl w:val="0"/>
          <w:numId w:val="27"/>
        </w:numPr>
        <w:rPr>
          <w:rFonts w:asciiTheme="minorHAnsi" w:eastAsiaTheme="minorEastAsia" w:hAnsiTheme="minorHAnsi" w:cstheme="minorBidi"/>
          <w:sz w:val="20"/>
          <w:szCs w:val="20"/>
        </w:rPr>
      </w:pPr>
      <w:r w:rsidRPr="009E2E7A">
        <w:rPr>
          <w:rFonts w:asciiTheme="minorHAnsi" w:eastAsiaTheme="minorEastAsia" w:hAnsiTheme="minorHAnsi" w:cstheme="minorBidi"/>
          <w:sz w:val="20"/>
          <w:szCs w:val="20"/>
        </w:rPr>
        <w:t>Blocking defects are resolved and verified.</w:t>
      </w:r>
    </w:p>
    <w:p w:rsidR="009E2E7A" w:rsidRPr="009E2E7A" w:rsidRDefault="009E2E7A" w:rsidP="009E2E7A">
      <w:pPr>
        <w:pStyle w:val="NormalWeb"/>
        <w:numPr>
          <w:ilvl w:val="0"/>
          <w:numId w:val="27"/>
        </w:numPr>
        <w:rPr>
          <w:rFonts w:asciiTheme="minorHAnsi" w:eastAsiaTheme="minorEastAsia" w:hAnsiTheme="minorHAnsi" w:cstheme="minorBidi"/>
          <w:sz w:val="20"/>
          <w:szCs w:val="20"/>
        </w:rPr>
      </w:pPr>
      <w:r w:rsidRPr="009E2E7A">
        <w:rPr>
          <w:rFonts w:asciiTheme="minorHAnsi" w:eastAsiaTheme="minorEastAsia" w:hAnsiTheme="minorHAnsi" w:cstheme="minorBidi"/>
          <w:sz w:val="20"/>
          <w:szCs w:val="20"/>
        </w:rPr>
        <w:t>Test environment is stable.</w:t>
      </w:r>
    </w:p>
    <w:p w:rsidR="009E2E7A" w:rsidRPr="00EF420B" w:rsidRDefault="009E2E7A" w:rsidP="009E2E7A">
      <w:pPr>
        <w:pStyle w:val="NormalWeb"/>
        <w:numPr>
          <w:ilvl w:val="0"/>
          <w:numId w:val="27"/>
        </w:numPr>
        <w:rPr>
          <w:rFonts w:asciiTheme="minorHAnsi" w:eastAsiaTheme="minorEastAsia" w:hAnsiTheme="minorHAnsi" w:cstheme="minorBidi"/>
          <w:sz w:val="20"/>
          <w:szCs w:val="20"/>
        </w:rPr>
      </w:pPr>
      <w:r w:rsidRPr="009E2E7A">
        <w:rPr>
          <w:rFonts w:asciiTheme="minorHAnsi" w:eastAsiaTheme="minorEastAsia" w:hAnsiTheme="minorHAnsi" w:cstheme="minorBidi"/>
          <w:sz w:val="20"/>
          <w:szCs w:val="20"/>
        </w:rPr>
        <w:t>A new stable build is deployed.</w:t>
      </w:r>
    </w:p>
    <w:p w:rsidR="009E2E7A" w:rsidRDefault="008A3A0E" w:rsidP="00EF420B">
      <w:pPr>
        <w:pStyle w:val="Heading2"/>
        <w:spacing w:line="240" w:lineRule="auto"/>
        <w:rPr>
          <w:color w:val="365F91" w:themeColor="accent1" w:themeShade="BF"/>
          <w:sz w:val="20"/>
          <w:szCs w:val="20"/>
        </w:rPr>
      </w:pPr>
      <w:r>
        <w:rPr>
          <w:color w:val="365F91" w:themeColor="accent1" w:themeShade="BF"/>
          <w:sz w:val="20"/>
          <w:szCs w:val="20"/>
        </w:rPr>
        <w:t>12</w:t>
      </w:r>
      <w:r w:rsidR="006942F9" w:rsidRPr="009E2E7A">
        <w:rPr>
          <w:color w:val="365F91" w:themeColor="accent1" w:themeShade="BF"/>
          <w:sz w:val="20"/>
          <w:szCs w:val="20"/>
        </w:rPr>
        <w:t>. Risks and Mitigation</w:t>
      </w:r>
    </w:p>
    <w:p w:rsidR="00EF420B" w:rsidRPr="00EF420B" w:rsidRDefault="00EF420B" w:rsidP="00EF420B"/>
    <w:p w:rsidR="00EF420B" w:rsidRPr="00EF420B" w:rsidRDefault="00EF420B" w:rsidP="009E2E7A">
      <w:pPr>
        <w:rPr>
          <w:sz w:val="20"/>
          <w:szCs w:val="20"/>
        </w:rPr>
      </w:pPr>
      <w:r w:rsidRPr="00EF420B">
        <w:rPr>
          <w:rFonts w:cs="Noto Sans"/>
          <w:sz w:val="20"/>
          <w:szCs w:val="20"/>
        </w:rPr>
        <w:t>Not assessed for this task.</w:t>
      </w:r>
    </w:p>
    <w:p w:rsidR="009E2E7A" w:rsidRDefault="009E2E7A" w:rsidP="006942F9">
      <w:pPr>
        <w:pStyle w:val="Heading2"/>
        <w:spacing w:line="240" w:lineRule="auto"/>
        <w:rPr>
          <w:sz w:val="20"/>
          <w:szCs w:val="20"/>
        </w:rPr>
      </w:pPr>
    </w:p>
    <w:p w:rsidR="006942F9" w:rsidRPr="009E2E7A" w:rsidRDefault="008A3A0E" w:rsidP="006942F9">
      <w:pPr>
        <w:pStyle w:val="Heading2"/>
        <w:spacing w:line="240" w:lineRule="auto"/>
        <w:rPr>
          <w:color w:val="365F91" w:themeColor="accent1" w:themeShade="BF"/>
          <w:sz w:val="20"/>
          <w:szCs w:val="20"/>
        </w:rPr>
      </w:pPr>
      <w:r>
        <w:rPr>
          <w:color w:val="365F91" w:themeColor="accent1" w:themeShade="BF"/>
          <w:sz w:val="20"/>
          <w:szCs w:val="20"/>
        </w:rPr>
        <w:t>13</w:t>
      </w:r>
      <w:r w:rsidR="006942F9" w:rsidRPr="009E2E7A">
        <w:rPr>
          <w:color w:val="365F91" w:themeColor="accent1" w:themeShade="BF"/>
          <w:sz w:val="20"/>
          <w:szCs w:val="20"/>
        </w:rPr>
        <w:t>. Defect Management / Reporting</w:t>
      </w:r>
    </w:p>
    <w:p w:rsidR="006942F9" w:rsidRPr="00EF420B" w:rsidRDefault="006942F9" w:rsidP="006942F9">
      <w:pPr>
        <w:pStyle w:val="NormalWeb"/>
        <w:numPr>
          <w:ilvl w:val="0"/>
          <w:numId w:val="22"/>
        </w:numPr>
        <w:rPr>
          <w:rFonts w:asciiTheme="minorHAnsi" w:hAnsiTheme="minorHAnsi"/>
          <w:sz w:val="20"/>
          <w:szCs w:val="20"/>
        </w:rPr>
      </w:pPr>
      <w:r w:rsidRPr="00EF420B">
        <w:rPr>
          <w:rFonts w:asciiTheme="minorHAnsi" w:hAnsiTheme="minorHAnsi"/>
          <w:sz w:val="20"/>
          <w:szCs w:val="20"/>
        </w:rPr>
        <w:t xml:space="preserve">All defects will be logged in </w:t>
      </w:r>
      <w:proofErr w:type="spellStart"/>
      <w:r w:rsidR="00EF420B">
        <w:rPr>
          <w:rFonts w:asciiTheme="minorHAnsi" w:hAnsiTheme="minorHAnsi"/>
          <w:b/>
          <w:bCs/>
          <w:sz w:val="20"/>
          <w:szCs w:val="20"/>
        </w:rPr>
        <w:t>Github</w:t>
      </w:r>
      <w:proofErr w:type="spellEnd"/>
      <w:r w:rsidRPr="00EF420B">
        <w:rPr>
          <w:rFonts w:asciiTheme="minorHAnsi" w:hAnsiTheme="minorHAnsi"/>
          <w:sz w:val="20"/>
          <w:szCs w:val="20"/>
        </w:rPr>
        <w:t>.</w:t>
      </w:r>
    </w:p>
    <w:p w:rsidR="002D7004" w:rsidRPr="00EF420B" w:rsidRDefault="006942F9" w:rsidP="006942F9">
      <w:pPr>
        <w:pStyle w:val="NormalWeb"/>
        <w:numPr>
          <w:ilvl w:val="0"/>
          <w:numId w:val="22"/>
        </w:numPr>
        <w:rPr>
          <w:rFonts w:asciiTheme="minorHAnsi" w:hAnsiTheme="minorHAnsi"/>
          <w:sz w:val="20"/>
          <w:szCs w:val="20"/>
        </w:rPr>
      </w:pPr>
      <w:r w:rsidRPr="00EF420B">
        <w:rPr>
          <w:rFonts w:asciiTheme="minorHAnsi" w:hAnsiTheme="minorHAnsi"/>
          <w:sz w:val="20"/>
          <w:szCs w:val="20"/>
        </w:rPr>
        <w:t>Severity &amp; priority levels will be used to triage issues.</w:t>
      </w:r>
    </w:p>
    <w:p w:rsidR="009E2E7A" w:rsidRPr="00EF420B" w:rsidRDefault="00000000" w:rsidP="006942F9">
      <w:pPr>
        <w:pStyle w:val="NormalWeb"/>
        <w:numPr>
          <w:ilvl w:val="0"/>
          <w:numId w:val="22"/>
        </w:numPr>
        <w:rPr>
          <w:rFonts w:asciiTheme="minorHAnsi" w:hAnsiTheme="minorHAnsi"/>
          <w:sz w:val="20"/>
          <w:szCs w:val="20"/>
        </w:rPr>
      </w:pPr>
      <w:r w:rsidRPr="00EF420B">
        <w:rPr>
          <w:rFonts w:asciiTheme="minorHAnsi" w:hAnsiTheme="minorHAnsi"/>
          <w:sz w:val="20"/>
          <w:szCs w:val="20"/>
        </w:rPr>
        <w:t>Test Cases (Manual + Automation)</w:t>
      </w:r>
    </w:p>
    <w:p w:rsidR="009E2E7A" w:rsidRPr="00EF420B" w:rsidRDefault="00000000" w:rsidP="006942F9">
      <w:pPr>
        <w:pStyle w:val="NormalWeb"/>
        <w:numPr>
          <w:ilvl w:val="0"/>
          <w:numId w:val="22"/>
        </w:numPr>
        <w:rPr>
          <w:rFonts w:asciiTheme="minorHAnsi" w:hAnsiTheme="minorHAnsi"/>
          <w:sz w:val="20"/>
          <w:szCs w:val="20"/>
        </w:rPr>
      </w:pPr>
      <w:r w:rsidRPr="00EF420B">
        <w:rPr>
          <w:rFonts w:asciiTheme="minorHAnsi" w:hAnsiTheme="minorHAnsi"/>
          <w:sz w:val="20"/>
          <w:szCs w:val="20"/>
        </w:rPr>
        <w:t>Defect Reports</w:t>
      </w:r>
    </w:p>
    <w:p w:rsidR="009E2E7A" w:rsidRPr="00EF420B" w:rsidRDefault="00000000" w:rsidP="006942F9">
      <w:pPr>
        <w:pStyle w:val="NormalWeb"/>
        <w:numPr>
          <w:ilvl w:val="0"/>
          <w:numId w:val="22"/>
        </w:numPr>
        <w:rPr>
          <w:rFonts w:asciiTheme="minorHAnsi" w:hAnsiTheme="minorHAnsi"/>
          <w:sz w:val="20"/>
          <w:szCs w:val="20"/>
        </w:rPr>
      </w:pPr>
      <w:r w:rsidRPr="00EF420B">
        <w:rPr>
          <w:rFonts w:asciiTheme="minorHAnsi" w:hAnsiTheme="minorHAnsi"/>
          <w:sz w:val="20"/>
          <w:szCs w:val="20"/>
        </w:rPr>
        <w:t>Test Summary Report</w:t>
      </w:r>
    </w:p>
    <w:p w:rsidR="002D7004" w:rsidRPr="00EF420B" w:rsidRDefault="00000000" w:rsidP="006942F9">
      <w:pPr>
        <w:pStyle w:val="NormalWeb"/>
        <w:numPr>
          <w:ilvl w:val="0"/>
          <w:numId w:val="22"/>
        </w:numPr>
        <w:rPr>
          <w:rFonts w:asciiTheme="minorHAnsi" w:hAnsiTheme="minorHAnsi"/>
          <w:sz w:val="20"/>
          <w:szCs w:val="20"/>
        </w:rPr>
      </w:pPr>
      <w:r w:rsidRPr="00EF420B">
        <w:rPr>
          <w:rFonts w:asciiTheme="minorHAnsi" w:hAnsiTheme="minorHAnsi"/>
          <w:sz w:val="20"/>
          <w:szCs w:val="20"/>
        </w:rPr>
        <w:t>Automation Test Scripts</w:t>
      </w:r>
    </w:p>
    <w:p w:rsidR="008A3A0E" w:rsidRDefault="008A3A0E" w:rsidP="006942F9">
      <w:pPr>
        <w:pStyle w:val="Heading2"/>
        <w:spacing w:line="240" w:lineRule="auto"/>
        <w:rPr>
          <w:color w:val="365F91" w:themeColor="accent1" w:themeShade="BF"/>
          <w:sz w:val="20"/>
          <w:szCs w:val="20"/>
        </w:rPr>
      </w:pPr>
    </w:p>
    <w:p w:rsidR="002D7004" w:rsidRDefault="00000000" w:rsidP="006942F9">
      <w:pPr>
        <w:pStyle w:val="Heading2"/>
        <w:spacing w:line="240" w:lineRule="auto"/>
        <w:rPr>
          <w:color w:val="365F91" w:themeColor="accent1" w:themeShade="BF"/>
          <w:sz w:val="20"/>
          <w:szCs w:val="20"/>
        </w:rPr>
      </w:pPr>
      <w:r w:rsidRPr="008A3A0E">
        <w:rPr>
          <w:color w:val="365F91" w:themeColor="accent1" w:themeShade="BF"/>
          <w:sz w:val="20"/>
          <w:szCs w:val="20"/>
        </w:rPr>
        <w:t>1</w:t>
      </w:r>
      <w:r w:rsidR="008A3A0E">
        <w:rPr>
          <w:color w:val="365F91" w:themeColor="accent1" w:themeShade="BF"/>
          <w:sz w:val="20"/>
          <w:szCs w:val="20"/>
        </w:rPr>
        <w:t>4.</w:t>
      </w:r>
      <w:r w:rsidRPr="008A3A0E">
        <w:rPr>
          <w:color w:val="365F91" w:themeColor="accent1" w:themeShade="BF"/>
          <w:sz w:val="20"/>
          <w:szCs w:val="20"/>
        </w:rPr>
        <w:t xml:space="preserve"> Release Process</w:t>
      </w:r>
    </w:p>
    <w:p w:rsidR="008A3A0E" w:rsidRDefault="008A3A0E" w:rsidP="008A3A0E"/>
    <w:p w:rsidR="008A3A0E" w:rsidRPr="00EF420B" w:rsidRDefault="00EF420B" w:rsidP="008A3A0E">
      <w:pPr>
        <w:rPr>
          <w:sz w:val="20"/>
          <w:szCs w:val="20"/>
        </w:rPr>
      </w:pPr>
      <w:r w:rsidRPr="00EF420B">
        <w:rPr>
          <w:rFonts w:cs="Noto Sans"/>
          <w:sz w:val="20"/>
          <w:szCs w:val="20"/>
        </w:rPr>
        <w:t>Not assessed for this task.</w:t>
      </w:r>
    </w:p>
    <w:p w:rsidR="008A3A0E" w:rsidRDefault="008A3A0E" w:rsidP="008A3A0E">
      <w:pPr>
        <w:pStyle w:val="Heading1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15</w:t>
      </w:r>
      <w:r w:rsidRPr="006942F9">
        <w:rPr>
          <w:sz w:val="20"/>
          <w:szCs w:val="20"/>
        </w:rPr>
        <w:t>. Deliverables</w:t>
      </w:r>
    </w:p>
    <w:p w:rsidR="008A3A0E" w:rsidRPr="006942F9" w:rsidRDefault="008A3A0E" w:rsidP="008A3A0E">
      <w:pPr>
        <w:pStyle w:val="NormalWeb"/>
        <w:numPr>
          <w:ilvl w:val="0"/>
          <w:numId w:val="22"/>
        </w:numPr>
        <w:rPr>
          <w:sz w:val="20"/>
          <w:szCs w:val="20"/>
        </w:rPr>
      </w:pPr>
      <w:r w:rsidRPr="006942F9">
        <w:rPr>
          <w:sz w:val="20"/>
          <w:szCs w:val="20"/>
        </w:rPr>
        <w:t xml:space="preserve">All defects will be logged </w:t>
      </w:r>
      <w:r>
        <w:rPr>
          <w:sz w:val="20"/>
          <w:szCs w:val="20"/>
        </w:rPr>
        <w:t xml:space="preserve">in the </w:t>
      </w:r>
      <w:r w:rsidR="00EF420B">
        <w:rPr>
          <w:sz w:val="20"/>
          <w:szCs w:val="20"/>
        </w:rPr>
        <w:t>Github</w:t>
      </w:r>
      <w:r>
        <w:rPr>
          <w:sz w:val="20"/>
          <w:szCs w:val="20"/>
        </w:rPr>
        <w:t>.</w:t>
      </w:r>
    </w:p>
    <w:p w:rsidR="008A3A0E" w:rsidRDefault="008A3A0E" w:rsidP="008A3A0E">
      <w:pPr>
        <w:pStyle w:val="NormalWeb"/>
        <w:numPr>
          <w:ilvl w:val="0"/>
          <w:numId w:val="22"/>
        </w:numPr>
        <w:rPr>
          <w:sz w:val="20"/>
          <w:szCs w:val="20"/>
        </w:rPr>
      </w:pPr>
      <w:r w:rsidRPr="006942F9">
        <w:rPr>
          <w:sz w:val="20"/>
          <w:szCs w:val="20"/>
        </w:rPr>
        <w:t>Severity &amp; priority levels will be used to triage issues.</w:t>
      </w:r>
    </w:p>
    <w:p w:rsidR="008A3A0E" w:rsidRDefault="008A3A0E" w:rsidP="008A3A0E">
      <w:pPr>
        <w:pStyle w:val="NormalWeb"/>
        <w:numPr>
          <w:ilvl w:val="0"/>
          <w:numId w:val="22"/>
        </w:numPr>
        <w:rPr>
          <w:sz w:val="20"/>
          <w:szCs w:val="20"/>
        </w:rPr>
      </w:pPr>
      <w:r w:rsidRPr="009E2E7A">
        <w:rPr>
          <w:sz w:val="20"/>
          <w:szCs w:val="20"/>
        </w:rPr>
        <w:t>Test Plan</w:t>
      </w:r>
    </w:p>
    <w:p w:rsidR="008A3A0E" w:rsidRPr="008A3A0E" w:rsidRDefault="008A3A0E" w:rsidP="008A3A0E">
      <w:pPr>
        <w:pStyle w:val="NormalWeb"/>
        <w:numPr>
          <w:ilvl w:val="0"/>
          <w:numId w:val="22"/>
        </w:numPr>
        <w:rPr>
          <w:sz w:val="20"/>
          <w:szCs w:val="20"/>
        </w:rPr>
      </w:pPr>
      <w:r w:rsidRPr="009E2E7A">
        <w:rPr>
          <w:sz w:val="20"/>
          <w:szCs w:val="20"/>
        </w:rPr>
        <w:t>RTM (Requirement Traceability Matrix)</w:t>
      </w:r>
    </w:p>
    <w:p w:rsidR="009D477A" w:rsidRPr="006942F9" w:rsidRDefault="009D477A" w:rsidP="009D477A">
      <w:pPr>
        <w:spacing w:line="240" w:lineRule="auto"/>
        <w:ind w:left="720"/>
        <w:rPr>
          <w:sz w:val="20"/>
          <w:szCs w:val="20"/>
        </w:rPr>
      </w:pPr>
    </w:p>
    <w:p w:rsidR="009D477A" w:rsidRPr="006942F9" w:rsidRDefault="009D477A" w:rsidP="006942F9">
      <w:pPr>
        <w:spacing w:line="240" w:lineRule="auto"/>
        <w:rPr>
          <w:sz w:val="20"/>
          <w:szCs w:val="20"/>
        </w:rPr>
      </w:pPr>
    </w:p>
    <w:sectPr w:rsidR="009D477A" w:rsidRPr="006942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1D02E5"/>
    <w:multiLevelType w:val="multilevel"/>
    <w:tmpl w:val="6C48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9309A"/>
    <w:multiLevelType w:val="hybridMultilevel"/>
    <w:tmpl w:val="76204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E51BD2"/>
    <w:multiLevelType w:val="hybridMultilevel"/>
    <w:tmpl w:val="E2DC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03FC"/>
    <w:multiLevelType w:val="multilevel"/>
    <w:tmpl w:val="1442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C027E1"/>
    <w:multiLevelType w:val="multilevel"/>
    <w:tmpl w:val="5EE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C4EFD"/>
    <w:multiLevelType w:val="hybridMultilevel"/>
    <w:tmpl w:val="2860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27BBE"/>
    <w:multiLevelType w:val="multilevel"/>
    <w:tmpl w:val="E0DC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CD3D20"/>
    <w:multiLevelType w:val="hybridMultilevel"/>
    <w:tmpl w:val="4CE08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A04B71"/>
    <w:multiLevelType w:val="multilevel"/>
    <w:tmpl w:val="7EF0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2315BD"/>
    <w:multiLevelType w:val="multilevel"/>
    <w:tmpl w:val="3C94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380953"/>
    <w:multiLevelType w:val="multilevel"/>
    <w:tmpl w:val="D570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420240"/>
    <w:multiLevelType w:val="multilevel"/>
    <w:tmpl w:val="DEE4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BF0127"/>
    <w:multiLevelType w:val="multilevel"/>
    <w:tmpl w:val="A17A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C53EBC"/>
    <w:multiLevelType w:val="multilevel"/>
    <w:tmpl w:val="0740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13389B"/>
    <w:multiLevelType w:val="hybridMultilevel"/>
    <w:tmpl w:val="C06EC420"/>
    <w:lvl w:ilvl="0" w:tplc="0409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24" w15:restartNumberingAfterBreak="0">
    <w:nsid w:val="756166FA"/>
    <w:multiLevelType w:val="multilevel"/>
    <w:tmpl w:val="9C70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1A51EE"/>
    <w:multiLevelType w:val="hybridMultilevel"/>
    <w:tmpl w:val="D1AE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721C71"/>
    <w:multiLevelType w:val="multilevel"/>
    <w:tmpl w:val="BFB0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558714">
    <w:abstractNumId w:val="8"/>
  </w:num>
  <w:num w:numId="2" w16cid:durableId="1969508554">
    <w:abstractNumId w:val="6"/>
  </w:num>
  <w:num w:numId="3" w16cid:durableId="1641376042">
    <w:abstractNumId w:val="5"/>
  </w:num>
  <w:num w:numId="4" w16cid:durableId="323364094">
    <w:abstractNumId w:val="4"/>
  </w:num>
  <w:num w:numId="5" w16cid:durableId="314184869">
    <w:abstractNumId w:val="7"/>
  </w:num>
  <w:num w:numId="6" w16cid:durableId="1365792827">
    <w:abstractNumId w:val="3"/>
  </w:num>
  <w:num w:numId="7" w16cid:durableId="1155334812">
    <w:abstractNumId w:val="2"/>
  </w:num>
  <w:num w:numId="8" w16cid:durableId="331228853">
    <w:abstractNumId w:val="1"/>
  </w:num>
  <w:num w:numId="9" w16cid:durableId="324087356">
    <w:abstractNumId w:val="0"/>
  </w:num>
  <w:num w:numId="10" w16cid:durableId="695231772">
    <w:abstractNumId w:val="11"/>
  </w:num>
  <w:num w:numId="11" w16cid:durableId="1321276072">
    <w:abstractNumId w:val="25"/>
  </w:num>
  <w:num w:numId="12" w16cid:durableId="1602300274">
    <w:abstractNumId w:val="14"/>
  </w:num>
  <w:num w:numId="13" w16cid:durableId="1605570910">
    <w:abstractNumId w:val="20"/>
  </w:num>
  <w:num w:numId="14" w16cid:durableId="379214056">
    <w:abstractNumId w:val="9"/>
  </w:num>
  <w:num w:numId="15" w16cid:durableId="1161197039">
    <w:abstractNumId w:val="26"/>
  </w:num>
  <w:num w:numId="16" w16cid:durableId="1519781966">
    <w:abstractNumId w:val="17"/>
  </w:num>
  <w:num w:numId="17" w16cid:durableId="441343601">
    <w:abstractNumId w:val="19"/>
  </w:num>
  <w:num w:numId="18" w16cid:durableId="2094813476">
    <w:abstractNumId w:val="22"/>
  </w:num>
  <w:num w:numId="19" w16cid:durableId="1584605030">
    <w:abstractNumId w:val="12"/>
  </w:num>
  <w:num w:numId="20" w16cid:durableId="529413470">
    <w:abstractNumId w:val="13"/>
  </w:num>
  <w:num w:numId="21" w16cid:durableId="1801026815">
    <w:abstractNumId w:val="18"/>
  </w:num>
  <w:num w:numId="22" w16cid:durableId="587809764">
    <w:abstractNumId w:val="24"/>
  </w:num>
  <w:num w:numId="23" w16cid:durableId="763722134">
    <w:abstractNumId w:val="16"/>
  </w:num>
  <w:num w:numId="24" w16cid:durableId="1159927821">
    <w:abstractNumId w:val="23"/>
  </w:num>
  <w:num w:numId="25" w16cid:durableId="1449927238">
    <w:abstractNumId w:val="10"/>
  </w:num>
  <w:num w:numId="26" w16cid:durableId="728847077">
    <w:abstractNumId w:val="15"/>
  </w:num>
  <w:num w:numId="27" w16cid:durableId="206983680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D18"/>
    <w:rsid w:val="00034616"/>
    <w:rsid w:val="0006063C"/>
    <w:rsid w:val="0015074B"/>
    <w:rsid w:val="001705B7"/>
    <w:rsid w:val="001A4F87"/>
    <w:rsid w:val="00283A77"/>
    <w:rsid w:val="0029639D"/>
    <w:rsid w:val="002D7004"/>
    <w:rsid w:val="00326F90"/>
    <w:rsid w:val="006942F9"/>
    <w:rsid w:val="008A3A0E"/>
    <w:rsid w:val="009D477A"/>
    <w:rsid w:val="009E2E7A"/>
    <w:rsid w:val="00AA1D8D"/>
    <w:rsid w:val="00AF5925"/>
    <w:rsid w:val="00B47730"/>
    <w:rsid w:val="00CB0664"/>
    <w:rsid w:val="00CB1670"/>
    <w:rsid w:val="00CC28AD"/>
    <w:rsid w:val="00EF42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E9D01A5"/>
  <w14:defaultImageDpi w14:val="300"/>
  <w15:docId w15:val="{313291D9-0A99-F74C-B30B-333B26D6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CB1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16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3</cp:revision>
  <dcterms:created xsi:type="dcterms:W3CDTF">2025-09-25T07:31:00Z</dcterms:created>
  <dcterms:modified xsi:type="dcterms:W3CDTF">2025-09-25T20:39:00Z</dcterms:modified>
  <cp:category/>
</cp:coreProperties>
</file>